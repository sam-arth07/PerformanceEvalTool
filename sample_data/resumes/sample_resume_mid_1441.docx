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Emily Williams</w:t>
      </w:r>
    </w:p>
    <w:p>
      <w:r>
        <w:t>emily.williams@example.com | 555-493-8889</w:t>
      </w:r>
    </w:p>
    <w:p/>
    <w:p>
      <w:pPr>
        <w:pStyle w:val="Heading1"/>
      </w:pPr>
      <w:r>
        <w:t>PROFESSIONAL SUMMARY</w:t>
      </w:r>
    </w:p>
    <w:p>
      <w:r>
        <w:t>Experienced software developer with 7 years of experience in building and maintaining applications. Proficient in multiple programming languages and technologies with a strong focus on delivering quality code.</w:t>
      </w:r>
    </w:p>
    <w:p/>
    <w:p>
      <w:pPr>
        <w:pStyle w:val="Heading1"/>
      </w:pPr>
      <w:r>
        <w:t>EDUCATION</w:t>
      </w:r>
    </w:p>
    <w:p>
      <w:r>
        <w:t>University of Technology</w:t>
      </w:r>
    </w:p>
    <w:p>
      <w:r>
        <w:t>Master of Science in Software Engineering, 2018</w:t>
      </w:r>
    </w:p>
    <w:p/>
    <w:p>
      <w:pPr>
        <w:pStyle w:val="Heading1"/>
      </w:pPr>
      <w:r>
        <w:t>TECHNICAL SKILLS</w:t>
      </w:r>
    </w:p>
    <w:p>
      <w:r>
        <w:t>Git, MongoDB, Java, CI/CD, Node.js, JavaScript, Docker basics</w:t>
      </w:r>
    </w:p>
    <w:p/>
    <w:p>
      <w:pPr>
        <w:pStyle w:val="Heading1"/>
      </w:pPr>
      <w:r>
        <w:t>PROFESSIONAL EXPERIENCE</w:t>
      </w:r>
    </w:p>
    <w:p>
      <w:r>
        <w:t>Application Developer | Future Software Ltd.</w:t>
      </w:r>
    </w:p>
    <w:p>
      <w:r>
        <w:t>Jul 2023 - Present</w:t>
      </w:r>
    </w:p>
    <w:p>
      <w:r>
        <w:t>• Participated in code reviews and testing</w:t>
      </w:r>
    </w:p>
    <w:p>
      <w:r>
        <w:t>• Developed and maintained software applications</w:t>
      </w:r>
    </w:p>
    <w:p>
      <w:r>
        <w:t>• Fixed bugs and improved application performance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