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Sarah Jones</w:t>
      </w:r>
    </w:p>
    <w:p>
      <w:r>
        <w:t>sarah.jones@example.com | 555-700-9168</w:t>
      </w:r>
    </w:p>
    <w:p/>
    <w:p>
      <w:pPr>
        <w:pStyle w:val="Heading1"/>
      </w:pPr>
      <w:r>
        <w:t>PROFESSIONAL SUMMARY</w:t>
      </w:r>
    </w:p>
    <w:p>
      <w:r>
        <w:t>Senior software professional with 19 years of industry experience leading teams and architecting complex systems. Proven track record of delivering high-quality software solutions and mentoring junior developers.</w:t>
      </w:r>
    </w:p>
    <w:p/>
    <w:p>
      <w:pPr>
        <w:pStyle w:val="Heading1"/>
      </w:pPr>
      <w:r>
        <w:t>EDUCATION</w:t>
      </w:r>
    </w:p>
    <w:p>
      <w:r>
        <w:t>State University</w:t>
      </w:r>
    </w:p>
    <w:p>
      <w:r>
        <w:t>Master of Engineering in Artificial Intelligence, 2017</w:t>
      </w:r>
    </w:p>
    <w:p/>
    <w:p>
      <w:pPr>
        <w:pStyle w:val="Heading1"/>
      </w:pPr>
      <w:r>
        <w:t>TECHNICAL SKILLS</w:t>
      </w:r>
    </w:p>
    <w:p>
      <w:r>
        <w:t>Node.js, Angular, Azure, CI/CD, Microservices, Kotlin, JavaScript</w:t>
      </w:r>
    </w:p>
    <w:p/>
    <w:p>
      <w:pPr>
        <w:pStyle w:val="Heading1"/>
      </w:pPr>
      <w:r>
        <w:t>PROFESSIONAL EXPERIENCE</w:t>
      </w:r>
    </w:p>
    <w:p>
      <w:r>
        <w:t>Development Manager | Innovate Systems</w:t>
      </w:r>
    </w:p>
    <w:p>
      <w:r>
        <w:t>Jun 2023 - Present</w:t>
      </w:r>
    </w:p>
    <w:p>
      <w:r>
        <w:t>• Fixed bugs and improved application performance</w:t>
      </w:r>
    </w:p>
    <w:p>
      <w:r>
        <w:t>• Participated in code reviews and testing</w:t>
      </w:r>
    </w:p>
    <w:p>
      <w:r>
        <w:t>• Developed and maintained software applications</w:t>
      </w:r>
    </w:p>
    <w:p/>
    <w:p>
      <w:r>
        <w:t>Senior Software Engineer | Innovate Systems</w:t>
      </w:r>
    </w:p>
    <w:p>
      <w:r>
        <w:t>Oct 2023 - May 2025</w:t>
      </w:r>
    </w:p>
    <w:p>
      <w:r>
        <w:t>• Mentored junior developers and conducted code reviews</w:t>
      </w:r>
    </w:p>
    <w:p>
      <w:r>
        <w:t>• Collaborated with stakeholders to define technical requirements</w:t>
      </w:r>
    </w:p>
    <w:p>
      <w:r>
        <w:t>• Led team of developers in delivering critical projects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