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Sarah Miller</w:t>
      </w:r>
    </w:p>
    <w:p>
      <w:r>
        <w:t>sarah.miller@example.com | 555-946-4061</w:t>
      </w:r>
    </w:p>
    <w:p/>
    <w:p>
      <w:pPr>
        <w:pStyle w:val="Heading1"/>
      </w:pPr>
      <w:r>
        <w:t>PROFESSIONAL SUMMARY</w:t>
      </w:r>
    </w:p>
    <w:p>
      <w:r>
        <w:t>Experienced software developer with 5 years of experience in building and maintaining applications. Proficient in multiple programming languages and technologies with a strong focus on delivering quality code.</w:t>
      </w:r>
    </w:p>
    <w:p/>
    <w:p>
      <w:pPr>
        <w:pStyle w:val="Heading1"/>
      </w:pPr>
      <w:r>
        <w:t>EDUCATION</w:t>
      </w:r>
    </w:p>
    <w:p>
      <w:r>
        <w:t>University of Technology</w:t>
      </w:r>
    </w:p>
    <w:p>
      <w:r>
        <w:t>Master of Science in Data Science, 2021</w:t>
      </w:r>
    </w:p>
    <w:p/>
    <w:p>
      <w:pPr>
        <w:pStyle w:val="Heading1"/>
      </w:pPr>
      <w:r>
        <w:t>TECHNICAL SKILLS</w:t>
      </w:r>
    </w:p>
    <w:p>
      <w:r>
        <w:t>Python, SQL, MongoDB, Java, Git, CI/CD, React</w:t>
      </w:r>
    </w:p>
    <w:p/>
    <w:p>
      <w:pPr>
        <w:pStyle w:val="Heading1"/>
      </w:pPr>
      <w:r>
        <w:t>PROFESSIONAL EXPERIENCE</w:t>
      </w:r>
    </w:p>
    <w:p>
      <w:r>
        <w:t>Software Developer | Innovate Systems</w:t>
      </w:r>
    </w:p>
    <w:p>
      <w:r>
        <w:t>May 2022 - Present</w:t>
      </w:r>
    </w:p>
    <w:p>
      <w:r>
        <w:t>• Implemented new features and functionality</w:t>
      </w:r>
    </w:p>
    <w:p>
      <w:r>
        <w:t>• Fixed bugs and improved application performance</w:t>
      </w:r>
    </w:p>
    <w:p>
      <w:r>
        <w:t>• Developed and maintained software applications</w:t>
      </w:r>
    </w:p>
    <w:p/>
    <w:p>
      <w:r>
        <w:t>Full Stack Developer | CodeCraft Technologies</w:t>
      </w:r>
    </w:p>
    <w:p>
      <w:r>
        <w:t>Jul 2023 - May 2025</w:t>
      </w:r>
    </w:p>
    <w:p>
      <w:r>
        <w:t>• Developed and maintained software applications</w:t>
      </w:r>
    </w:p>
    <w:p>
      <w:r>
        <w:t>• Participated in code reviews and testing</w:t>
      </w:r>
    </w:p>
    <w:p>
      <w:r>
        <w:t>• Fixed bugs and improved application performance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