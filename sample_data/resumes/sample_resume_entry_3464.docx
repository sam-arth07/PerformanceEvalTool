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David Brown</w:t>
      </w:r>
    </w:p>
    <w:p>
      <w:r>
        <w:t>david.brown@example.com | 555-846-6960</w:t>
      </w:r>
    </w:p>
    <w:p/>
    <w:p>
      <w:pPr>
        <w:pStyle w:val="Heading1"/>
      </w:pPr>
      <w:r>
        <w:t>PROFESSIONAL SUMMARY</w:t>
      </w:r>
    </w:p>
    <w:p>
      <w:r>
        <w:t>Recent Bachelor of Science graduate in Software Engineering with 0 years of experience seeking an entry-level software development position to apply academic knowledge in a professional environment.</w:t>
      </w:r>
    </w:p>
    <w:p/>
    <w:p>
      <w:pPr>
        <w:pStyle w:val="Heading1"/>
      </w:pPr>
      <w:r>
        <w:t>EDUCATION</w:t>
      </w:r>
    </w:p>
    <w:p>
      <w:r>
        <w:t>University of Technology</w:t>
      </w:r>
    </w:p>
    <w:p>
      <w:r>
        <w:t>Bachelor of Science in Software Engineering, 2025</w:t>
      </w:r>
    </w:p>
    <w:p/>
    <w:p>
      <w:pPr>
        <w:pStyle w:val="Heading1"/>
      </w:pPr>
      <w:r>
        <w:t>TECHNICAL SKILLS</w:t>
      </w:r>
    </w:p>
    <w:p>
      <w:r>
        <w:t>CSS, Git, SQL basics, Python basics, Microsoft Office, HTML, JavaScript</w:t>
      </w:r>
    </w:p>
    <w:p/>
    <w:p>
      <w:pPr>
        <w:pStyle w:val="Heading1"/>
      </w:pPr>
      <w:r>
        <w:t>PROFESSIONAL EXPERIENCE</w:t>
      </w:r>
    </w:p>
    <w:p>
      <w:r>
        <w:t>Junior Software Engineer | Digital Dynamics</w:t>
      </w:r>
    </w:p>
    <w:p>
      <w:r>
        <w:t>Jan 2023 - Present</w:t>
      </w:r>
    </w:p>
    <w:p>
      <w:r>
        <w:t>• Assisted in developing software components under supervision</w:t>
      </w:r>
    </w:p>
    <w:p>
      <w:r>
        <w:t>• Documented code and technical processes</w:t>
      </w:r>
    </w:p>
    <w:p>
      <w:r>
        <w:t>• Fixed bugs and performed testing tasks</w:t>
      </w:r>
    </w:p>
    <w:p/>
    <w:p>
      <w:pPr>
        <w:pStyle w:val="Heading1"/>
      </w:pPr>
      <w:r>
        <w:t>PROJECTS</w:t>
      </w:r>
    </w:p>
    <w:p>
      <w:r>
        <w:t>E-commerce Website</w:t>
      </w:r>
    </w:p>
    <w:p>
      <w:r>
        <w:t>• Developed using Python and JavaScript</w:t>
      </w:r>
    </w:p>
    <w:p>
      <w:r>
        <w:t>• Implemented user authentication and data storage</w:t>
      </w:r>
    </w:p>
    <w:p>
      <w:r>
        <w:t>• Created responsive UI/UX design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